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PCL Mesophase Drug Delivery Research</w:t>
      </w:r>
    </w:p>
    <w:p>
      <w:pPr>
        <w:pStyle w:val="Heading1"/>
      </w:pPr>
      <w:r>
        <w:t>Abstract</w:t>
      </w:r>
    </w:p>
    <w:p>
      <w:r>
        <w:t>This study investigates the use of polycaprolactone (PCL) mesophases for controlled drug delivery of three compounds: dolutegravir (DTG), meloxicam (MLX), and dexamethasone (DEX). Statistical analysis revealed significant correlations (p &lt; 0.05) between mesophase content and release kinetics at both 25°C and 50°C.</w:t>
      </w:r>
    </w:p>
    <w:p>
      <w:pPr>
        <w:pStyle w:val="Heading1"/>
      </w:pPr>
      <w:r>
        <w:t>Introduction</w:t>
      </w:r>
    </w:p>
    <w:p>
      <w:r>
        <w:t>Polycaprolactone has emerged as a promising biodegradable polymer for pharmaceutical applications. The crystallinity of PCL can be modulated through thermomechanical processing to create mesophase structures that influence drug release profiles.</w:t>
      </w:r>
    </w:p>
    <w:p>
      <w:pPr>
        <w:pStyle w:val="Heading2"/>
      </w:pPr>
      <w:r>
        <w:t>Drug Compounds</w:t>
      </w:r>
    </w:p>
    <w:p>
      <w:r>
        <w:t>Three model drugs were selected: dolutegravir for HIV treatment, meloxicam as an anti-inflammatory agent, and dexamethasone as a corticosteroid. Each compound exhibits different solubility characteristics affecting release kinetics.</w:t>
      </w:r>
    </w:p>
    <w:p>
      <w:pPr>
        <w:pStyle w:val="Heading1"/>
      </w:pPr>
      <w:r>
        <w:t>Methods</w:t>
      </w:r>
    </w:p>
    <w:p>
      <w:r>
        <w:t>Samples were processed using compression molding at temperatures of 25°C and 50°C. X-ray diffraction analysis was performed to quantify crystallinity changes. Release studies were conducted in phosphate-buffered saline with ANOVA statistical analysis.</w:t>
      </w:r>
    </w:p>
    <w:p>
      <w:pPr>
        <w:pStyle w:val="Heading1"/>
      </w:pPr>
      <w:r>
        <w:t>Results</w:t>
      </w:r>
    </w:p>
    <w:p>
      <w:r>
        <w:t>Significant differences were observed between treatment groups. The correlation between mesophase content and drug release was highly significant with r² values exceeding 0.85 for all compounds tested.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Compound</w:t>
            </w:r>
          </w:p>
        </w:tc>
        <w:tc>
          <w:tcPr>
            <w:tcW w:type="dxa" w:w="2880"/>
          </w:tcPr>
          <w:p>
            <w:r>
              <w:t>Mesophase %</w:t>
            </w:r>
          </w:p>
        </w:tc>
        <w:tc>
          <w:tcPr>
            <w:tcW w:type="dxa" w:w="2880"/>
          </w:tcPr>
          <w:p>
            <w:r>
              <w:t>Release Rate (μg/mL/h)</w:t>
            </w:r>
          </w:p>
        </w:tc>
      </w:tr>
      <w:tr>
        <w:tc>
          <w:tcPr>
            <w:tcW w:type="dxa" w:w="2880"/>
          </w:tcPr>
          <w:p>
            <w:r>
              <w:t>DTG</w:t>
            </w:r>
          </w:p>
        </w:tc>
        <w:tc>
          <w:tcPr>
            <w:tcW w:type="dxa" w:w="2880"/>
          </w:tcPr>
          <w:p>
            <w:r>
              <w:t>23.5 ± 2.1</w:t>
            </w:r>
          </w:p>
        </w:tc>
        <w:tc>
          <w:tcPr>
            <w:tcW w:type="dxa" w:w="2880"/>
          </w:tcPr>
          <w:p>
            <w:r>
              <w:t>15.2 ± 1.8</w:t>
            </w:r>
          </w:p>
        </w:tc>
      </w:tr>
      <w:tr>
        <w:tc>
          <w:tcPr>
            <w:tcW w:type="dxa" w:w="2880"/>
          </w:tcPr>
          <w:p>
            <w:r>
              <w:t>MLX</w:t>
            </w:r>
          </w:p>
        </w:tc>
        <w:tc>
          <w:tcPr>
            <w:tcW w:type="dxa" w:w="2880"/>
          </w:tcPr>
          <w:p>
            <w:r>
              <w:t>31.7 ± 3.4</w:t>
            </w:r>
          </w:p>
        </w:tc>
        <w:tc>
          <w:tcPr>
            <w:tcW w:type="dxa" w:w="2880"/>
          </w:tcPr>
          <w:p>
            <w:r>
              <w:t>22.1 ± 2.5</w:t>
            </w:r>
          </w:p>
        </w:tc>
      </w:tr>
      <w:tr>
        <w:tc>
          <w:tcPr>
            <w:tcW w:type="dxa" w:w="2880"/>
          </w:tcPr>
          <w:p>
            <w:r>
              <w:t>DEX</w:t>
            </w:r>
          </w:p>
        </w:tc>
        <w:tc>
          <w:tcPr>
            <w:tcW w:type="dxa" w:w="2880"/>
          </w:tcPr>
          <w:p>
            <w:r>
              <w:t>18.9 ± 1.9</w:t>
            </w:r>
          </w:p>
        </w:tc>
        <w:tc>
          <w:tcPr>
            <w:tcW w:type="dxa" w:w="2880"/>
          </w:tcPr>
          <w:p>
            <w:r>
              <w:t>12.7 ± 1.4</w:t>
            </w:r>
          </w:p>
        </w:tc>
      </w:tr>
    </w:tbl>
    <w:p>
      <w:pPr>
        <w:pStyle w:val="Heading1"/>
      </w:pPr>
      <w:r>
        <w:t>Conclusion</w:t>
      </w:r>
    </w:p>
    <w:p>
      <w:r>
        <w:t>This research demonstrates the potential of PCL mesophase engineering for precise control of drug release kinetics. The significant correlations observed support the hypothesis that processing-induced mesophases can be leveraged for pharmaceutical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